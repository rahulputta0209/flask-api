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923E" w14:textId="2E183602" w:rsidR="003A5B80" w:rsidRDefault="00000000" w:rsidP="003A5B80">
      <w:pPr>
        <w:pStyle w:val="Title"/>
        <w:jc w:val="center"/>
      </w:pPr>
      <w:r>
        <w:t>Flask API with JWT Authentication and File Upload</w:t>
      </w:r>
    </w:p>
    <w:p w14:paraId="1A9A6B90" w14:textId="462F1FBA" w:rsidR="003A5B80" w:rsidRPr="008631A7" w:rsidRDefault="003A5B80" w:rsidP="008631A7">
      <w:pPr>
        <w:spacing w:after="120" w:line="240" w:lineRule="auto"/>
        <w:jc w:val="right"/>
        <w:rPr>
          <w:b/>
          <w:bCs/>
          <w:color w:val="1F497D" w:themeColor="text2"/>
        </w:rPr>
      </w:pPr>
      <w:r w:rsidRPr="008631A7">
        <w:rPr>
          <w:b/>
          <w:bCs/>
          <w:color w:val="1F497D" w:themeColor="text2"/>
        </w:rPr>
        <w:t>Ibad Ur Rahman Mohammed</w:t>
      </w:r>
    </w:p>
    <w:p w14:paraId="0B204FBC" w14:textId="23AA50F8" w:rsidR="003A5B80" w:rsidRPr="008631A7" w:rsidRDefault="003A5B80" w:rsidP="008631A7">
      <w:pPr>
        <w:spacing w:after="120" w:line="240" w:lineRule="auto"/>
        <w:jc w:val="right"/>
        <w:rPr>
          <w:b/>
          <w:bCs/>
          <w:color w:val="1F497D" w:themeColor="text2"/>
        </w:rPr>
      </w:pPr>
      <w:r w:rsidRPr="008631A7">
        <w:rPr>
          <w:b/>
          <w:bCs/>
          <w:color w:val="1F497D" w:themeColor="text2"/>
        </w:rPr>
        <w:t>Rahul Putta</w:t>
      </w:r>
    </w:p>
    <w:p w14:paraId="01487D53" w14:textId="23B33BB7" w:rsidR="003A5B80" w:rsidRPr="008631A7" w:rsidRDefault="003A5B80" w:rsidP="008631A7">
      <w:pPr>
        <w:spacing w:after="120" w:line="240" w:lineRule="auto"/>
        <w:jc w:val="right"/>
        <w:rPr>
          <w:b/>
          <w:bCs/>
          <w:color w:val="1F497D" w:themeColor="text2"/>
        </w:rPr>
      </w:pPr>
      <w:r w:rsidRPr="008631A7">
        <w:rPr>
          <w:b/>
          <w:bCs/>
          <w:color w:val="1F497D" w:themeColor="text2"/>
        </w:rPr>
        <w:t>Sasidhar Jonnalagadda</w:t>
      </w:r>
    </w:p>
    <w:p w14:paraId="7D7DED2B" w14:textId="77777777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>This is a Flask-based API that includes JWT authentication, file upload functionality, and MySQL database integration. The application allows user registration, login, and the ability to upload files with JWT authentication.</w:t>
      </w:r>
    </w:p>
    <w:p w14:paraId="630081AE" w14:textId="77777777" w:rsidR="002E25F5" w:rsidRPr="008631A7" w:rsidRDefault="00000000" w:rsidP="008631A7">
      <w:pPr>
        <w:pStyle w:val="Heading1"/>
        <w:spacing w:line="240" w:lineRule="auto"/>
        <w:rPr>
          <w:sz w:val="24"/>
          <w:szCs w:val="24"/>
        </w:rPr>
      </w:pPr>
      <w:r w:rsidRPr="008631A7">
        <w:rPr>
          <w:sz w:val="24"/>
          <w:szCs w:val="24"/>
        </w:rPr>
        <w:t>Features</w:t>
      </w:r>
    </w:p>
    <w:p w14:paraId="257BE22E" w14:textId="77777777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>- User Registration</w:t>
      </w:r>
      <w:r w:rsidRPr="008631A7">
        <w:rPr>
          <w:sz w:val="24"/>
          <w:szCs w:val="24"/>
        </w:rPr>
        <w:br/>
        <w:t>- User Login with JWT Authentication</w:t>
      </w:r>
      <w:r w:rsidRPr="008631A7">
        <w:rPr>
          <w:sz w:val="24"/>
          <w:szCs w:val="24"/>
        </w:rPr>
        <w:br/>
        <w:t>- File Upload (authenticated users only)</w:t>
      </w:r>
      <w:r w:rsidRPr="008631A7">
        <w:rPr>
          <w:sz w:val="24"/>
          <w:szCs w:val="24"/>
        </w:rPr>
        <w:br/>
        <w:t>- CRUD operations on public items</w:t>
      </w:r>
      <w:r w:rsidRPr="008631A7">
        <w:rPr>
          <w:sz w:val="24"/>
          <w:szCs w:val="24"/>
        </w:rPr>
        <w:br/>
        <w:t>- JWT token-based access control for protected routes</w:t>
      </w:r>
    </w:p>
    <w:p w14:paraId="1CA0BCC1" w14:textId="77777777" w:rsidR="002E25F5" w:rsidRPr="008631A7" w:rsidRDefault="00000000">
      <w:pPr>
        <w:pStyle w:val="Heading1"/>
        <w:rPr>
          <w:sz w:val="24"/>
          <w:szCs w:val="24"/>
        </w:rPr>
      </w:pPr>
      <w:r w:rsidRPr="008631A7">
        <w:rPr>
          <w:sz w:val="24"/>
          <w:szCs w:val="24"/>
        </w:rPr>
        <w:t>Requirements</w:t>
      </w:r>
    </w:p>
    <w:p w14:paraId="5D75FADF" w14:textId="77777777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>To set up and run this project, you need the following:</w:t>
      </w:r>
      <w:r w:rsidRPr="008631A7">
        <w:rPr>
          <w:sz w:val="24"/>
          <w:szCs w:val="24"/>
        </w:rPr>
        <w:br/>
        <w:t>- Python 3.7+</w:t>
      </w:r>
      <w:r w:rsidRPr="008631A7">
        <w:rPr>
          <w:sz w:val="24"/>
          <w:szCs w:val="24"/>
        </w:rPr>
        <w:br/>
        <w:t>- MySQL Database</w:t>
      </w:r>
      <w:r w:rsidRPr="008631A7">
        <w:rPr>
          <w:sz w:val="24"/>
          <w:szCs w:val="24"/>
        </w:rPr>
        <w:br/>
        <w:t>- Flask</w:t>
      </w:r>
      <w:r w:rsidRPr="008631A7">
        <w:rPr>
          <w:sz w:val="24"/>
          <w:szCs w:val="24"/>
        </w:rPr>
        <w:br/>
        <w:t>- Required Python packages (see `requirements.txt`)</w:t>
      </w:r>
    </w:p>
    <w:p w14:paraId="12263726" w14:textId="77777777" w:rsidR="002E25F5" w:rsidRPr="008631A7" w:rsidRDefault="00000000">
      <w:pPr>
        <w:pStyle w:val="Heading1"/>
        <w:rPr>
          <w:sz w:val="24"/>
          <w:szCs w:val="24"/>
        </w:rPr>
      </w:pPr>
      <w:r w:rsidRPr="008631A7">
        <w:rPr>
          <w:sz w:val="24"/>
          <w:szCs w:val="24"/>
        </w:rPr>
        <w:t>Setup</w:t>
      </w:r>
    </w:p>
    <w:p w14:paraId="5F1E6320" w14:textId="77777777" w:rsidR="002E25F5" w:rsidRPr="008631A7" w:rsidRDefault="00000000">
      <w:pPr>
        <w:pStyle w:val="Heading2"/>
        <w:rPr>
          <w:sz w:val="24"/>
          <w:szCs w:val="24"/>
        </w:rPr>
      </w:pPr>
      <w:r w:rsidRPr="008631A7">
        <w:rPr>
          <w:sz w:val="24"/>
          <w:szCs w:val="24"/>
        </w:rPr>
        <w:t>1. Clone the Repository</w:t>
      </w:r>
    </w:p>
    <w:p w14:paraId="2BCDB6EA" w14:textId="7D6C7E72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>First, clone the repository to your local machine:</w:t>
      </w:r>
      <w:r w:rsidRPr="008631A7">
        <w:rPr>
          <w:sz w:val="24"/>
          <w:szCs w:val="24"/>
        </w:rPr>
        <w:br/>
        <w:t>```bash</w:t>
      </w:r>
      <w:r w:rsidRPr="008631A7">
        <w:rPr>
          <w:sz w:val="24"/>
          <w:szCs w:val="24"/>
        </w:rPr>
        <w:br/>
        <w:t xml:space="preserve">git clone </w:t>
      </w:r>
      <w:r w:rsidR="00C75C55" w:rsidRPr="00C75C55">
        <w:rPr>
          <w:sz w:val="24"/>
          <w:szCs w:val="24"/>
        </w:rPr>
        <w:t>https://github.com/rahulputta0209/flask-api.git</w:t>
      </w:r>
      <w:r w:rsidRPr="008631A7">
        <w:rPr>
          <w:sz w:val="24"/>
          <w:szCs w:val="24"/>
        </w:rPr>
        <w:br/>
      </w:r>
      <w:r w:rsidR="00C75C55" w:rsidRPr="00C75C55">
        <w:rPr>
          <w:sz w:val="24"/>
          <w:szCs w:val="24"/>
        </w:rPr>
        <w:t>cd flask-</w:t>
      </w:r>
      <w:proofErr w:type="spellStart"/>
      <w:r w:rsidR="00C75C55" w:rsidRPr="00C75C55">
        <w:rPr>
          <w:sz w:val="24"/>
          <w:szCs w:val="24"/>
        </w:rPr>
        <w:t>api</w:t>
      </w:r>
      <w:proofErr w:type="spellEnd"/>
      <w:r w:rsidRPr="008631A7">
        <w:rPr>
          <w:sz w:val="24"/>
          <w:szCs w:val="24"/>
        </w:rPr>
        <w:br/>
        <w:t>```</w:t>
      </w:r>
    </w:p>
    <w:p w14:paraId="0DEF0541" w14:textId="77777777" w:rsidR="002E25F5" w:rsidRPr="008631A7" w:rsidRDefault="00000000">
      <w:pPr>
        <w:pStyle w:val="Heading2"/>
        <w:rPr>
          <w:sz w:val="24"/>
          <w:szCs w:val="24"/>
        </w:rPr>
      </w:pPr>
      <w:r w:rsidRPr="008631A7">
        <w:rPr>
          <w:sz w:val="24"/>
          <w:szCs w:val="24"/>
        </w:rPr>
        <w:t>2. Install Dependencies</w:t>
      </w:r>
    </w:p>
    <w:p w14:paraId="25A944B7" w14:textId="77777777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>Create a virtual environment and install the required Python packages:</w:t>
      </w:r>
      <w:r w:rsidRPr="008631A7">
        <w:rPr>
          <w:sz w:val="24"/>
          <w:szCs w:val="24"/>
        </w:rPr>
        <w:br/>
        <w:t>```bash</w:t>
      </w:r>
      <w:r w:rsidRPr="008631A7">
        <w:rPr>
          <w:sz w:val="24"/>
          <w:szCs w:val="24"/>
        </w:rPr>
        <w:br/>
      </w:r>
      <w:r w:rsidRPr="008631A7">
        <w:rPr>
          <w:sz w:val="24"/>
          <w:szCs w:val="24"/>
        </w:rPr>
        <w:lastRenderedPageBreak/>
        <w:t xml:space="preserve">python3 -m </w:t>
      </w:r>
      <w:proofErr w:type="spellStart"/>
      <w:r w:rsidRPr="008631A7">
        <w:rPr>
          <w:sz w:val="24"/>
          <w:szCs w:val="24"/>
        </w:rPr>
        <w:t>venv</w:t>
      </w:r>
      <w:proofErr w:type="spellEnd"/>
      <w:r w:rsidRPr="008631A7">
        <w:rPr>
          <w:sz w:val="24"/>
          <w:szCs w:val="24"/>
        </w:rPr>
        <w:t xml:space="preserve"> </w:t>
      </w:r>
      <w:proofErr w:type="spellStart"/>
      <w:r w:rsidRPr="008631A7">
        <w:rPr>
          <w:sz w:val="24"/>
          <w:szCs w:val="24"/>
        </w:rPr>
        <w:t>venv</w:t>
      </w:r>
      <w:proofErr w:type="spellEnd"/>
      <w:r w:rsidRPr="008631A7">
        <w:rPr>
          <w:sz w:val="24"/>
          <w:szCs w:val="24"/>
        </w:rPr>
        <w:br/>
        <w:t xml:space="preserve">source </w:t>
      </w:r>
      <w:proofErr w:type="spellStart"/>
      <w:r w:rsidRPr="008631A7">
        <w:rPr>
          <w:sz w:val="24"/>
          <w:szCs w:val="24"/>
        </w:rPr>
        <w:t>venv</w:t>
      </w:r>
      <w:proofErr w:type="spellEnd"/>
      <w:r w:rsidRPr="008631A7">
        <w:rPr>
          <w:sz w:val="24"/>
          <w:szCs w:val="24"/>
        </w:rPr>
        <w:t>/bin/</w:t>
      </w:r>
      <w:proofErr w:type="gramStart"/>
      <w:r w:rsidRPr="008631A7">
        <w:rPr>
          <w:sz w:val="24"/>
          <w:szCs w:val="24"/>
        </w:rPr>
        <w:t>activate  #</w:t>
      </w:r>
      <w:proofErr w:type="gramEnd"/>
      <w:r w:rsidRPr="008631A7">
        <w:rPr>
          <w:sz w:val="24"/>
          <w:szCs w:val="24"/>
        </w:rPr>
        <w:t xml:space="preserve"> For Windows use `</w:t>
      </w:r>
      <w:proofErr w:type="spellStart"/>
      <w:r w:rsidRPr="008631A7">
        <w:rPr>
          <w:sz w:val="24"/>
          <w:szCs w:val="24"/>
        </w:rPr>
        <w:t>venv</w:t>
      </w:r>
      <w:proofErr w:type="spellEnd"/>
      <w:r w:rsidRPr="008631A7">
        <w:rPr>
          <w:sz w:val="24"/>
          <w:szCs w:val="24"/>
        </w:rPr>
        <w:t>\Scripts\activate`</w:t>
      </w:r>
      <w:r w:rsidRPr="008631A7">
        <w:rPr>
          <w:sz w:val="24"/>
          <w:szCs w:val="24"/>
        </w:rPr>
        <w:br/>
        <w:t>pip install -r requirements.txt</w:t>
      </w:r>
      <w:r w:rsidRPr="008631A7">
        <w:rPr>
          <w:sz w:val="24"/>
          <w:szCs w:val="24"/>
        </w:rPr>
        <w:br/>
        <w:t>```</w:t>
      </w:r>
    </w:p>
    <w:p w14:paraId="69BDD980" w14:textId="77777777" w:rsidR="002E25F5" w:rsidRPr="008631A7" w:rsidRDefault="00000000">
      <w:pPr>
        <w:pStyle w:val="Heading2"/>
        <w:rPr>
          <w:sz w:val="24"/>
          <w:szCs w:val="24"/>
        </w:rPr>
      </w:pPr>
      <w:r w:rsidRPr="008631A7">
        <w:rPr>
          <w:sz w:val="24"/>
          <w:szCs w:val="24"/>
        </w:rPr>
        <w:t>3. Configure MySQL Database</w:t>
      </w:r>
    </w:p>
    <w:p w14:paraId="334DE61B" w14:textId="65189AAE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>Ensure that MySQL is installed and running on your system. Then, create a new MySQL database and user:</w:t>
      </w:r>
      <w:r w:rsidRPr="008631A7">
        <w:rPr>
          <w:sz w:val="24"/>
          <w:szCs w:val="24"/>
        </w:rPr>
        <w:br/>
        <w:t>1. Log in to MySQL:</w:t>
      </w:r>
      <w:r w:rsidRPr="008631A7">
        <w:rPr>
          <w:sz w:val="24"/>
          <w:szCs w:val="24"/>
        </w:rPr>
        <w:br/>
        <w:t>```bash</w:t>
      </w:r>
      <w:r w:rsidRPr="008631A7">
        <w:rPr>
          <w:sz w:val="24"/>
          <w:szCs w:val="24"/>
        </w:rPr>
        <w:br/>
      </w:r>
      <w:proofErr w:type="spellStart"/>
      <w:r w:rsidRPr="008631A7">
        <w:rPr>
          <w:sz w:val="24"/>
          <w:szCs w:val="24"/>
        </w:rPr>
        <w:t>mysql</w:t>
      </w:r>
      <w:proofErr w:type="spellEnd"/>
      <w:r w:rsidRPr="008631A7">
        <w:rPr>
          <w:sz w:val="24"/>
          <w:szCs w:val="24"/>
        </w:rPr>
        <w:t xml:space="preserve"> -u root -p</w:t>
      </w:r>
      <w:r w:rsidRPr="008631A7">
        <w:rPr>
          <w:sz w:val="24"/>
          <w:szCs w:val="24"/>
        </w:rPr>
        <w:br/>
        <w:t>```2. Create the database and user:</w:t>
      </w:r>
      <w:r w:rsidRPr="008631A7">
        <w:rPr>
          <w:sz w:val="24"/>
          <w:szCs w:val="24"/>
        </w:rPr>
        <w:br/>
        <w:t>```</w:t>
      </w:r>
      <w:proofErr w:type="spellStart"/>
      <w:r w:rsidRPr="008631A7">
        <w:rPr>
          <w:sz w:val="24"/>
          <w:szCs w:val="24"/>
        </w:rPr>
        <w:t>sql</w:t>
      </w:r>
      <w:proofErr w:type="spellEnd"/>
      <w:r w:rsidRPr="008631A7">
        <w:rPr>
          <w:sz w:val="24"/>
          <w:szCs w:val="24"/>
        </w:rPr>
        <w:br/>
        <w:t xml:space="preserve">CREATE DATABASE </w:t>
      </w:r>
      <w:proofErr w:type="spellStart"/>
      <w:r w:rsidRPr="008631A7">
        <w:rPr>
          <w:sz w:val="24"/>
          <w:szCs w:val="24"/>
        </w:rPr>
        <w:t>flask_api</w:t>
      </w:r>
      <w:proofErr w:type="spellEnd"/>
      <w:r w:rsidRPr="008631A7">
        <w:rPr>
          <w:sz w:val="24"/>
          <w:szCs w:val="24"/>
        </w:rPr>
        <w:t>;</w:t>
      </w:r>
      <w:r w:rsidRPr="008631A7">
        <w:rPr>
          <w:sz w:val="24"/>
          <w:szCs w:val="24"/>
        </w:rPr>
        <w:br/>
        <w:t>CREATE USER '</w:t>
      </w:r>
      <w:proofErr w:type="spellStart"/>
      <w:r w:rsidRPr="008631A7">
        <w:rPr>
          <w:sz w:val="24"/>
          <w:szCs w:val="24"/>
        </w:rPr>
        <w:t>root'@'localhost</w:t>
      </w:r>
      <w:proofErr w:type="spellEnd"/>
      <w:r w:rsidRPr="008631A7">
        <w:rPr>
          <w:sz w:val="24"/>
          <w:szCs w:val="24"/>
        </w:rPr>
        <w:t>' IDENTIFIED BY 'Ibad</w:t>
      </w:r>
      <w:proofErr w:type="gramStart"/>
      <w:r w:rsidRPr="008631A7">
        <w:rPr>
          <w:sz w:val="24"/>
          <w:szCs w:val="24"/>
        </w:rPr>
        <w:t>';  #</w:t>
      </w:r>
      <w:proofErr w:type="gramEnd"/>
      <w:r w:rsidRPr="008631A7">
        <w:rPr>
          <w:sz w:val="24"/>
          <w:szCs w:val="24"/>
        </w:rPr>
        <w:t xml:space="preserve"> Update with your password</w:t>
      </w:r>
      <w:r w:rsidRPr="008631A7">
        <w:rPr>
          <w:sz w:val="24"/>
          <w:szCs w:val="24"/>
        </w:rPr>
        <w:br/>
        <w:t xml:space="preserve">GRANT ALL PRIVILEGES ON </w:t>
      </w:r>
      <w:proofErr w:type="spellStart"/>
      <w:r w:rsidRPr="008631A7">
        <w:rPr>
          <w:sz w:val="24"/>
          <w:szCs w:val="24"/>
        </w:rPr>
        <w:t>flask_api</w:t>
      </w:r>
      <w:proofErr w:type="spellEnd"/>
      <w:r w:rsidRPr="008631A7">
        <w:rPr>
          <w:sz w:val="24"/>
          <w:szCs w:val="24"/>
        </w:rPr>
        <w:t>. TO '</w:t>
      </w:r>
      <w:proofErr w:type="spellStart"/>
      <w:r w:rsidRPr="008631A7">
        <w:rPr>
          <w:sz w:val="24"/>
          <w:szCs w:val="24"/>
        </w:rPr>
        <w:t>root'@'localhost</w:t>
      </w:r>
      <w:proofErr w:type="spellEnd"/>
      <w:r w:rsidRPr="008631A7">
        <w:rPr>
          <w:sz w:val="24"/>
          <w:szCs w:val="24"/>
        </w:rPr>
        <w:t>';</w:t>
      </w:r>
      <w:r w:rsidRPr="008631A7">
        <w:rPr>
          <w:sz w:val="24"/>
          <w:szCs w:val="24"/>
        </w:rPr>
        <w:br/>
        <w:t>FLUSH PRIVILEGES;</w:t>
      </w:r>
      <w:r w:rsidRPr="008631A7">
        <w:rPr>
          <w:sz w:val="24"/>
          <w:szCs w:val="24"/>
        </w:rPr>
        <w:br/>
        <w:t>```3. Create the necessary tables in the `</w:t>
      </w:r>
      <w:proofErr w:type="spellStart"/>
      <w:r w:rsidRPr="008631A7">
        <w:rPr>
          <w:sz w:val="24"/>
          <w:szCs w:val="24"/>
        </w:rPr>
        <w:t>flask_api</w:t>
      </w:r>
      <w:proofErr w:type="spellEnd"/>
      <w:r w:rsidRPr="008631A7">
        <w:rPr>
          <w:sz w:val="24"/>
          <w:szCs w:val="24"/>
        </w:rPr>
        <w:t>` database:</w:t>
      </w:r>
      <w:r w:rsidRPr="008631A7">
        <w:rPr>
          <w:sz w:val="24"/>
          <w:szCs w:val="24"/>
        </w:rPr>
        <w:br/>
        <w:t>```</w:t>
      </w:r>
      <w:proofErr w:type="spellStart"/>
      <w:r w:rsidRPr="008631A7">
        <w:rPr>
          <w:sz w:val="24"/>
          <w:szCs w:val="24"/>
        </w:rPr>
        <w:t>sql</w:t>
      </w:r>
      <w:proofErr w:type="spellEnd"/>
      <w:r w:rsidRPr="008631A7">
        <w:rPr>
          <w:sz w:val="24"/>
          <w:szCs w:val="24"/>
        </w:rPr>
        <w:br/>
        <w:t>CREATE TABLE users (</w:t>
      </w:r>
      <w:r w:rsidRPr="008631A7">
        <w:rPr>
          <w:sz w:val="24"/>
          <w:szCs w:val="24"/>
        </w:rPr>
        <w:br/>
        <w:t xml:space="preserve">    id INT AUTO_INCREMENT PRIMARY KEY,</w:t>
      </w:r>
      <w:r w:rsidRPr="008631A7">
        <w:rPr>
          <w:sz w:val="24"/>
          <w:szCs w:val="24"/>
        </w:rPr>
        <w:br/>
        <w:t xml:space="preserve">    username VARCHAR(255) UNIQUE NOT NULL,</w:t>
      </w:r>
      <w:r w:rsidRPr="008631A7">
        <w:rPr>
          <w:sz w:val="24"/>
          <w:szCs w:val="24"/>
        </w:rPr>
        <w:br/>
        <w:t xml:space="preserve">    password VARCHAR(255) NOT NULL</w:t>
      </w:r>
      <w:r w:rsidRPr="008631A7">
        <w:rPr>
          <w:sz w:val="24"/>
          <w:szCs w:val="24"/>
        </w:rPr>
        <w:br/>
        <w:t>);</w:t>
      </w:r>
      <w:r w:rsidRPr="008631A7">
        <w:rPr>
          <w:sz w:val="24"/>
          <w:szCs w:val="24"/>
        </w:rPr>
        <w:br/>
      </w:r>
      <w:r w:rsidRPr="008631A7">
        <w:rPr>
          <w:sz w:val="24"/>
          <w:szCs w:val="24"/>
        </w:rPr>
        <w:br/>
        <w:t xml:space="preserve">CREATE TABLE </w:t>
      </w:r>
      <w:proofErr w:type="spellStart"/>
      <w:r w:rsidRPr="008631A7">
        <w:rPr>
          <w:sz w:val="24"/>
          <w:szCs w:val="24"/>
        </w:rPr>
        <w:t>public_items</w:t>
      </w:r>
      <w:proofErr w:type="spellEnd"/>
      <w:r w:rsidRPr="008631A7">
        <w:rPr>
          <w:sz w:val="24"/>
          <w:szCs w:val="24"/>
        </w:rPr>
        <w:t xml:space="preserve"> (</w:t>
      </w:r>
      <w:r w:rsidRPr="008631A7">
        <w:rPr>
          <w:sz w:val="24"/>
          <w:szCs w:val="24"/>
        </w:rPr>
        <w:br/>
        <w:t xml:space="preserve">    id INT AUTO_INCREMENT PRIMARY KEY,</w:t>
      </w:r>
      <w:r w:rsidRPr="008631A7">
        <w:rPr>
          <w:sz w:val="24"/>
          <w:szCs w:val="24"/>
        </w:rPr>
        <w:br/>
        <w:t xml:space="preserve">    name VARCHAR(255) NOT NULL,</w:t>
      </w:r>
      <w:r w:rsidRPr="008631A7">
        <w:rPr>
          <w:sz w:val="24"/>
          <w:szCs w:val="24"/>
        </w:rPr>
        <w:br/>
        <w:t xml:space="preserve">    description TEXT NOT NULL,</w:t>
      </w:r>
      <w:r w:rsidRPr="008631A7">
        <w:rPr>
          <w:sz w:val="24"/>
          <w:szCs w:val="24"/>
        </w:rPr>
        <w:br/>
        <w:t xml:space="preserve">    </w:t>
      </w:r>
      <w:proofErr w:type="spellStart"/>
      <w:r w:rsidRPr="008631A7">
        <w:rPr>
          <w:sz w:val="24"/>
          <w:szCs w:val="24"/>
        </w:rPr>
        <w:t>is_public</w:t>
      </w:r>
      <w:proofErr w:type="spellEnd"/>
      <w:r w:rsidRPr="008631A7">
        <w:rPr>
          <w:sz w:val="24"/>
          <w:szCs w:val="24"/>
        </w:rPr>
        <w:t xml:space="preserve"> BOOLEAN DEFAULT TRUE</w:t>
      </w:r>
      <w:r w:rsidRPr="008631A7">
        <w:rPr>
          <w:sz w:val="24"/>
          <w:szCs w:val="24"/>
        </w:rPr>
        <w:br/>
        <w:t>);</w:t>
      </w:r>
      <w:r w:rsidRPr="008631A7">
        <w:rPr>
          <w:sz w:val="24"/>
          <w:szCs w:val="24"/>
        </w:rPr>
        <w:br/>
        <w:t>```</w:t>
      </w:r>
    </w:p>
    <w:p w14:paraId="4E817525" w14:textId="77777777" w:rsidR="002E25F5" w:rsidRPr="008631A7" w:rsidRDefault="00000000">
      <w:pPr>
        <w:pStyle w:val="Heading2"/>
        <w:rPr>
          <w:sz w:val="24"/>
          <w:szCs w:val="24"/>
        </w:rPr>
      </w:pPr>
      <w:r w:rsidRPr="008631A7">
        <w:rPr>
          <w:sz w:val="24"/>
          <w:szCs w:val="24"/>
        </w:rPr>
        <w:t>4. Set Environment Variables</w:t>
      </w:r>
    </w:p>
    <w:p w14:paraId="5777F664" w14:textId="77777777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 xml:space="preserve">Make sure to set the `SECRET_KEY` for the application. You can do this by creating a </w:t>
      </w:r>
      <w:proofErr w:type="gramStart"/>
      <w:r w:rsidRPr="008631A7">
        <w:rPr>
          <w:sz w:val="24"/>
          <w:szCs w:val="24"/>
        </w:rPr>
        <w:t>`.env</w:t>
      </w:r>
      <w:proofErr w:type="gramEnd"/>
      <w:r w:rsidRPr="008631A7">
        <w:rPr>
          <w:sz w:val="24"/>
          <w:szCs w:val="24"/>
        </w:rPr>
        <w:t>` file in the project root directory with the following content:</w:t>
      </w:r>
      <w:r w:rsidRPr="008631A7">
        <w:rPr>
          <w:sz w:val="24"/>
          <w:szCs w:val="24"/>
        </w:rPr>
        <w:br/>
        <w:t>```env</w:t>
      </w:r>
      <w:r w:rsidRPr="008631A7">
        <w:rPr>
          <w:sz w:val="24"/>
          <w:szCs w:val="24"/>
        </w:rPr>
        <w:br/>
        <w:t>SECRET_KEY=</w:t>
      </w:r>
      <w:proofErr w:type="spellStart"/>
      <w:r w:rsidRPr="008631A7">
        <w:rPr>
          <w:sz w:val="24"/>
          <w:szCs w:val="24"/>
        </w:rPr>
        <w:t>your_secret_key</w:t>
      </w:r>
      <w:proofErr w:type="spellEnd"/>
      <w:r w:rsidRPr="008631A7">
        <w:rPr>
          <w:sz w:val="24"/>
          <w:szCs w:val="24"/>
        </w:rPr>
        <w:t xml:space="preserve">  # Replace with a secure random key</w:t>
      </w:r>
      <w:r w:rsidRPr="008631A7">
        <w:rPr>
          <w:sz w:val="24"/>
          <w:szCs w:val="24"/>
        </w:rPr>
        <w:br/>
        <w:t>```Make sure to add any other sensitive information here, such as MySQL credentials.</w:t>
      </w:r>
    </w:p>
    <w:p w14:paraId="30342E06" w14:textId="77777777" w:rsidR="002E25F5" w:rsidRPr="008631A7" w:rsidRDefault="00000000">
      <w:pPr>
        <w:pStyle w:val="Heading2"/>
        <w:rPr>
          <w:sz w:val="24"/>
          <w:szCs w:val="24"/>
        </w:rPr>
      </w:pPr>
      <w:r w:rsidRPr="008631A7">
        <w:rPr>
          <w:sz w:val="24"/>
          <w:szCs w:val="24"/>
        </w:rPr>
        <w:lastRenderedPageBreak/>
        <w:t>5. Running the Application</w:t>
      </w:r>
    </w:p>
    <w:p w14:paraId="5CD671E5" w14:textId="77777777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>To run the Flask application, use the following command:</w:t>
      </w:r>
      <w:r w:rsidRPr="008631A7">
        <w:rPr>
          <w:sz w:val="24"/>
          <w:szCs w:val="24"/>
        </w:rPr>
        <w:br/>
        <w:t>```bash</w:t>
      </w:r>
      <w:r w:rsidRPr="008631A7">
        <w:rPr>
          <w:sz w:val="24"/>
          <w:szCs w:val="24"/>
        </w:rPr>
        <w:br/>
        <w:t>python app.py</w:t>
      </w:r>
      <w:r w:rsidRPr="008631A7">
        <w:rPr>
          <w:sz w:val="24"/>
          <w:szCs w:val="24"/>
        </w:rPr>
        <w:br/>
        <w:t>```This will start the Flask development server at `http://127.0.0.1:5000`.</w:t>
      </w:r>
    </w:p>
    <w:p w14:paraId="29DC569A" w14:textId="77777777" w:rsidR="002E25F5" w:rsidRPr="008631A7" w:rsidRDefault="00000000">
      <w:pPr>
        <w:pStyle w:val="Heading1"/>
        <w:rPr>
          <w:sz w:val="24"/>
          <w:szCs w:val="24"/>
        </w:rPr>
      </w:pPr>
      <w:r w:rsidRPr="008631A7">
        <w:rPr>
          <w:sz w:val="24"/>
          <w:szCs w:val="24"/>
        </w:rPr>
        <w:t>API Endpoints</w:t>
      </w:r>
    </w:p>
    <w:p w14:paraId="04F327D1" w14:textId="77777777" w:rsidR="002E25F5" w:rsidRPr="008631A7" w:rsidRDefault="00000000">
      <w:pPr>
        <w:pStyle w:val="Heading2"/>
        <w:rPr>
          <w:sz w:val="24"/>
          <w:szCs w:val="24"/>
        </w:rPr>
      </w:pPr>
      <w:r w:rsidRPr="008631A7">
        <w:rPr>
          <w:sz w:val="24"/>
          <w:szCs w:val="24"/>
        </w:rPr>
        <w:t>User Registration</w:t>
      </w:r>
    </w:p>
    <w:p w14:paraId="7F4B368B" w14:textId="116B37E4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>- POST `/register`</w:t>
      </w:r>
      <w:r w:rsidRPr="008631A7">
        <w:rPr>
          <w:sz w:val="24"/>
          <w:szCs w:val="24"/>
        </w:rPr>
        <w:br/>
        <w:t xml:space="preserve">  - Request Body:</w:t>
      </w:r>
      <w:r w:rsidRPr="008631A7">
        <w:rPr>
          <w:sz w:val="24"/>
          <w:szCs w:val="24"/>
        </w:rPr>
        <w:br/>
        <w:t xml:space="preserve">    ```</w:t>
      </w:r>
      <w:proofErr w:type="spellStart"/>
      <w:r w:rsidRPr="008631A7">
        <w:rPr>
          <w:sz w:val="24"/>
          <w:szCs w:val="24"/>
        </w:rPr>
        <w:t>json</w:t>
      </w:r>
      <w:proofErr w:type="spellEnd"/>
      <w:r w:rsidRPr="008631A7">
        <w:rPr>
          <w:sz w:val="24"/>
          <w:szCs w:val="24"/>
        </w:rPr>
        <w:br/>
        <w:t xml:space="preserve"> </w:t>
      </w:r>
      <w:proofErr w:type="gramStart"/>
      <w:r w:rsidRPr="008631A7">
        <w:rPr>
          <w:sz w:val="24"/>
          <w:szCs w:val="24"/>
        </w:rPr>
        <w:t xml:space="preserve">   {</w:t>
      </w:r>
      <w:proofErr w:type="gramEnd"/>
      <w:r w:rsidRPr="008631A7">
        <w:rPr>
          <w:sz w:val="24"/>
          <w:szCs w:val="24"/>
        </w:rPr>
        <w:br/>
        <w:t xml:space="preserve">      "username": "</w:t>
      </w:r>
      <w:proofErr w:type="spellStart"/>
      <w:r w:rsidRPr="008631A7">
        <w:rPr>
          <w:sz w:val="24"/>
          <w:szCs w:val="24"/>
        </w:rPr>
        <w:t>your_username</w:t>
      </w:r>
      <w:proofErr w:type="spellEnd"/>
      <w:r w:rsidRPr="008631A7">
        <w:rPr>
          <w:sz w:val="24"/>
          <w:szCs w:val="24"/>
        </w:rPr>
        <w:t>",</w:t>
      </w:r>
      <w:r w:rsidRPr="008631A7">
        <w:rPr>
          <w:sz w:val="24"/>
          <w:szCs w:val="24"/>
        </w:rPr>
        <w:br/>
        <w:t xml:space="preserve">      "password": "</w:t>
      </w:r>
      <w:proofErr w:type="spellStart"/>
      <w:r w:rsidRPr="008631A7">
        <w:rPr>
          <w:sz w:val="24"/>
          <w:szCs w:val="24"/>
        </w:rPr>
        <w:t>your_password</w:t>
      </w:r>
      <w:proofErr w:type="spellEnd"/>
      <w:r w:rsidRPr="008631A7">
        <w:rPr>
          <w:sz w:val="24"/>
          <w:szCs w:val="24"/>
        </w:rPr>
        <w:t>"</w:t>
      </w:r>
      <w:r w:rsidRPr="008631A7">
        <w:rPr>
          <w:sz w:val="24"/>
          <w:szCs w:val="24"/>
        </w:rPr>
        <w:br/>
        <w:t xml:space="preserve">    }</w:t>
      </w:r>
      <w:r w:rsidRPr="008631A7">
        <w:rPr>
          <w:sz w:val="24"/>
          <w:szCs w:val="24"/>
        </w:rPr>
        <w:br/>
        <w:t xml:space="preserve">    ```</w:t>
      </w:r>
    </w:p>
    <w:p w14:paraId="0378667D" w14:textId="77777777" w:rsidR="002E25F5" w:rsidRPr="008631A7" w:rsidRDefault="00000000">
      <w:pPr>
        <w:pStyle w:val="Heading2"/>
        <w:rPr>
          <w:sz w:val="24"/>
          <w:szCs w:val="24"/>
        </w:rPr>
      </w:pPr>
      <w:r w:rsidRPr="008631A7">
        <w:rPr>
          <w:sz w:val="24"/>
          <w:szCs w:val="24"/>
        </w:rPr>
        <w:t>User Login</w:t>
      </w:r>
    </w:p>
    <w:p w14:paraId="3D0083C8" w14:textId="6105DEC4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>- POST `/login`</w:t>
      </w:r>
      <w:r w:rsidRPr="008631A7">
        <w:rPr>
          <w:sz w:val="24"/>
          <w:szCs w:val="24"/>
        </w:rPr>
        <w:br/>
        <w:t xml:space="preserve">  - Request Body:</w:t>
      </w:r>
      <w:r w:rsidRPr="008631A7">
        <w:rPr>
          <w:sz w:val="24"/>
          <w:szCs w:val="24"/>
        </w:rPr>
        <w:br/>
        <w:t xml:space="preserve">    ```</w:t>
      </w:r>
      <w:proofErr w:type="spellStart"/>
      <w:r w:rsidRPr="008631A7">
        <w:rPr>
          <w:sz w:val="24"/>
          <w:szCs w:val="24"/>
        </w:rPr>
        <w:t>json</w:t>
      </w:r>
      <w:proofErr w:type="spellEnd"/>
      <w:r w:rsidRPr="008631A7">
        <w:rPr>
          <w:sz w:val="24"/>
          <w:szCs w:val="24"/>
        </w:rPr>
        <w:br/>
        <w:t xml:space="preserve"> </w:t>
      </w:r>
      <w:proofErr w:type="gramStart"/>
      <w:r w:rsidRPr="008631A7">
        <w:rPr>
          <w:sz w:val="24"/>
          <w:szCs w:val="24"/>
        </w:rPr>
        <w:t xml:space="preserve">   {</w:t>
      </w:r>
      <w:proofErr w:type="gramEnd"/>
      <w:r w:rsidRPr="008631A7">
        <w:rPr>
          <w:sz w:val="24"/>
          <w:szCs w:val="24"/>
        </w:rPr>
        <w:br/>
        <w:t xml:space="preserve">      "username": "</w:t>
      </w:r>
      <w:proofErr w:type="spellStart"/>
      <w:r w:rsidRPr="008631A7">
        <w:rPr>
          <w:sz w:val="24"/>
          <w:szCs w:val="24"/>
        </w:rPr>
        <w:t>your_username</w:t>
      </w:r>
      <w:proofErr w:type="spellEnd"/>
      <w:r w:rsidRPr="008631A7">
        <w:rPr>
          <w:sz w:val="24"/>
          <w:szCs w:val="24"/>
        </w:rPr>
        <w:t>",</w:t>
      </w:r>
      <w:r w:rsidRPr="008631A7">
        <w:rPr>
          <w:sz w:val="24"/>
          <w:szCs w:val="24"/>
        </w:rPr>
        <w:br/>
        <w:t xml:space="preserve">      "password": "</w:t>
      </w:r>
      <w:proofErr w:type="spellStart"/>
      <w:r w:rsidRPr="008631A7">
        <w:rPr>
          <w:sz w:val="24"/>
          <w:szCs w:val="24"/>
        </w:rPr>
        <w:t>your_password</w:t>
      </w:r>
      <w:proofErr w:type="spellEnd"/>
      <w:r w:rsidRPr="008631A7">
        <w:rPr>
          <w:sz w:val="24"/>
          <w:szCs w:val="24"/>
        </w:rPr>
        <w:t>"</w:t>
      </w:r>
      <w:r w:rsidRPr="008631A7">
        <w:rPr>
          <w:sz w:val="24"/>
          <w:szCs w:val="24"/>
        </w:rPr>
        <w:br/>
        <w:t xml:space="preserve">    }</w:t>
      </w:r>
      <w:r w:rsidRPr="008631A7">
        <w:rPr>
          <w:sz w:val="24"/>
          <w:szCs w:val="24"/>
        </w:rPr>
        <w:br/>
        <w:t xml:space="preserve">    ```</w:t>
      </w:r>
      <w:r w:rsidRPr="008631A7">
        <w:rPr>
          <w:sz w:val="24"/>
          <w:szCs w:val="24"/>
        </w:rPr>
        <w:br/>
        <w:t xml:space="preserve">  - Response:</w:t>
      </w:r>
      <w:r w:rsidRPr="008631A7">
        <w:rPr>
          <w:sz w:val="24"/>
          <w:szCs w:val="24"/>
        </w:rPr>
        <w:br/>
        <w:t xml:space="preserve">    ```</w:t>
      </w:r>
      <w:proofErr w:type="spellStart"/>
      <w:r w:rsidRPr="008631A7">
        <w:rPr>
          <w:sz w:val="24"/>
          <w:szCs w:val="24"/>
        </w:rPr>
        <w:t>json</w:t>
      </w:r>
      <w:proofErr w:type="spellEnd"/>
      <w:r w:rsidRPr="008631A7">
        <w:rPr>
          <w:sz w:val="24"/>
          <w:szCs w:val="24"/>
        </w:rPr>
        <w:br/>
        <w:t xml:space="preserve">    {</w:t>
      </w:r>
      <w:r w:rsidRPr="008631A7">
        <w:rPr>
          <w:sz w:val="24"/>
          <w:szCs w:val="24"/>
        </w:rPr>
        <w:br/>
        <w:t xml:space="preserve">      "token": "</w:t>
      </w:r>
      <w:proofErr w:type="spellStart"/>
      <w:r w:rsidRPr="008631A7">
        <w:rPr>
          <w:sz w:val="24"/>
          <w:szCs w:val="24"/>
        </w:rPr>
        <w:t>your_jwt_token</w:t>
      </w:r>
      <w:proofErr w:type="spellEnd"/>
      <w:r w:rsidRPr="008631A7">
        <w:rPr>
          <w:sz w:val="24"/>
          <w:szCs w:val="24"/>
        </w:rPr>
        <w:t>"</w:t>
      </w:r>
      <w:r w:rsidRPr="008631A7">
        <w:rPr>
          <w:sz w:val="24"/>
          <w:szCs w:val="24"/>
        </w:rPr>
        <w:br/>
        <w:t xml:space="preserve">    }</w:t>
      </w:r>
      <w:r w:rsidRPr="008631A7">
        <w:rPr>
          <w:sz w:val="24"/>
          <w:szCs w:val="24"/>
        </w:rPr>
        <w:br/>
        <w:t xml:space="preserve">    ```</w:t>
      </w:r>
    </w:p>
    <w:p w14:paraId="57CC563D" w14:textId="77777777" w:rsidR="002E25F5" w:rsidRPr="008631A7" w:rsidRDefault="00000000">
      <w:pPr>
        <w:pStyle w:val="Heading2"/>
        <w:rPr>
          <w:sz w:val="24"/>
          <w:szCs w:val="24"/>
        </w:rPr>
      </w:pPr>
      <w:r w:rsidRPr="008631A7">
        <w:rPr>
          <w:sz w:val="24"/>
          <w:szCs w:val="24"/>
        </w:rPr>
        <w:t>Protected Route</w:t>
      </w:r>
    </w:p>
    <w:p w14:paraId="5515400B" w14:textId="4ECA3F1C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>- GET `/protected`</w:t>
      </w:r>
      <w:r w:rsidRPr="008631A7">
        <w:rPr>
          <w:sz w:val="24"/>
          <w:szCs w:val="24"/>
        </w:rPr>
        <w:br/>
        <w:t xml:space="preserve">  - Requires a valid JWT token in the `Authorization` header:</w:t>
      </w:r>
      <w:r w:rsidRPr="008631A7">
        <w:rPr>
          <w:sz w:val="24"/>
          <w:szCs w:val="24"/>
        </w:rPr>
        <w:br/>
        <w:t xml:space="preserve">    ```bash</w:t>
      </w:r>
      <w:r w:rsidRPr="008631A7">
        <w:rPr>
          <w:sz w:val="24"/>
          <w:szCs w:val="24"/>
        </w:rPr>
        <w:br/>
        <w:t xml:space="preserve">    Authorization: Bearer &lt;</w:t>
      </w:r>
      <w:proofErr w:type="spellStart"/>
      <w:r w:rsidRPr="008631A7">
        <w:rPr>
          <w:sz w:val="24"/>
          <w:szCs w:val="24"/>
        </w:rPr>
        <w:t>your_jwt_token</w:t>
      </w:r>
      <w:proofErr w:type="spellEnd"/>
      <w:r w:rsidRPr="008631A7">
        <w:rPr>
          <w:sz w:val="24"/>
          <w:szCs w:val="24"/>
        </w:rPr>
        <w:t>&gt;</w:t>
      </w:r>
      <w:r w:rsidRPr="008631A7">
        <w:rPr>
          <w:sz w:val="24"/>
          <w:szCs w:val="24"/>
        </w:rPr>
        <w:br/>
        <w:t xml:space="preserve">    ```</w:t>
      </w:r>
    </w:p>
    <w:p w14:paraId="2B46D6B1" w14:textId="77777777" w:rsidR="002E25F5" w:rsidRPr="008631A7" w:rsidRDefault="00000000">
      <w:pPr>
        <w:pStyle w:val="Heading2"/>
        <w:rPr>
          <w:sz w:val="24"/>
          <w:szCs w:val="24"/>
        </w:rPr>
      </w:pPr>
      <w:r w:rsidRPr="008631A7">
        <w:rPr>
          <w:sz w:val="24"/>
          <w:szCs w:val="24"/>
        </w:rPr>
        <w:lastRenderedPageBreak/>
        <w:t>Upload File</w:t>
      </w:r>
    </w:p>
    <w:p w14:paraId="57A6FEF8" w14:textId="26C15BDC" w:rsidR="002E25F5" w:rsidRPr="008631A7" w:rsidRDefault="00000000">
      <w:pPr>
        <w:rPr>
          <w:sz w:val="24"/>
          <w:szCs w:val="24"/>
        </w:rPr>
      </w:pPr>
      <w:r w:rsidRPr="008631A7">
        <w:rPr>
          <w:sz w:val="24"/>
          <w:szCs w:val="24"/>
        </w:rPr>
        <w:t>- POST `/upload`</w:t>
      </w:r>
      <w:r w:rsidRPr="008631A7">
        <w:rPr>
          <w:sz w:val="24"/>
          <w:szCs w:val="24"/>
        </w:rPr>
        <w:br/>
        <w:t xml:space="preserve">  - Request Body:</w:t>
      </w:r>
      <w:r w:rsidRPr="008631A7">
        <w:rPr>
          <w:sz w:val="24"/>
          <w:szCs w:val="24"/>
        </w:rPr>
        <w:br/>
        <w:t xml:space="preserve">    - The file should be included as part of the form-data in the request.</w:t>
      </w:r>
      <w:r w:rsidRPr="008631A7">
        <w:rPr>
          <w:sz w:val="24"/>
          <w:szCs w:val="24"/>
        </w:rPr>
        <w:br/>
        <w:t xml:space="preserve">  - Requires authentication (JWT token).</w:t>
      </w:r>
    </w:p>
    <w:p w14:paraId="3C90528D" w14:textId="77777777" w:rsidR="002E25F5" w:rsidRPr="008631A7" w:rsidRDefault="00000000">
      <w:pPr>
        <w:pStyle w:val="Heading2"/>
        <w:rPr>
          <w:sz w:val="24"/>
          <w:szCs w:val="24"/>
        </w:rPr>
      </w:pPr>
      <w:r w:rsidRPr="008631A7">
        <w:rPr>
          <w:sz w:val="24"/>
          <w:szCs w:val="24"/>
        </w:rPr>
        <w:t>Public Items</w:t>
      </w:r>
    </w:p>
    <w:p w14:paraId="5A9DF981" w14:textId="6C190BBF" w:rsidR="002E25F5" w:rsidRPr="008631A7" w:rsidRDefault="00000000" w:rsidP="00394EB3">
      <w:pPr>
        <w:rPr>
          <w:sz w:val="24"/>
          <w:szCs w:val="24"/>
        </w:rPr>
      </w:pPr>
      <w:r w:rsidRPr="008631A7">
        <w:rPr>
          <w:sz w:val="24"/>
          <w:szCs w:val="24"/>
        </w:rPr>
        <w:t>- GET `/public-items`</w:t>
      </w:r>
      <w:r w:rsidRPr="008631A7">
        <w:rPr>
          <w:sz w:val="24"/>
          <w:szCs w:val="24"/>
        </w:rPr>
        <w:br/>
        <w:t xml:space="preserve">  - Retrieves a list of public items.</w:t>
      </w:r>
      <w:r w:rsidRPr="008631A7">
        <w:rPr>
          <w:sz w:val="24"/>
          <w:szCs w:val="24"/>
        </w:rPr>
        <w:br/>
        <w:t>- POST `/public-items`</w:t>
      </w:r>
      <w:r w:rsidRPr="008631A7">
        <w:rPr>
          <w:sz w:val="24"/>
          <w:szCs w:val="24"/>
        </w:rPr>
        <w:br/>
        <w:t xml:space="preserve">  - Request Body:</w:t>
      </w:r>
      <w:r w:rsidRPr="008631A7">
        <w:rPr>
          <w:sz w:val="24"/>
          <w:szCs w:val="24"/>
        </w:rPr>
        <w:br/>
        <w:t xml:space="preserve">    ```</w:t>
      </w:r>
      <w:proofErr w:type="spellStart"/>
      <w:r w:rsidRPr="008631A7">
        <w:rPr>
          <w:sz w:val="24"/>
          <w:szCs w:val="24"/>
        </w:rPr>
        <w:t>json</w:t>
      </w:r>
      <w:proofErr w:type="spellEnd"/>
      <w:r w:rsidRPr="008631A7">
        <w:rPr>
          <w:sz w:val="24"/>
          <w:szCs w:val="24"/>
        </w:rPr>
        <w:br/>
        <w:t xml:space="preserve">    {</w:t>
      </w:r>
      <w:r w:rsidRPr="008631A7">
        <w:rPr>
          <w:sz w:val="24"/>
          <w:szCs w:val="24"/>
        </w:rPr>
        <w:br/>
        <w:t xml:space="preserve">      "name": "Item name",</w:t>
      </w:r>
      <w:r w:rsidRPr="008631A7">
        <w:rPr>
          <w:sz w:val="24"/>
          <w:szCs w:val="24"/>
        </w:rPr>
        <w:br/>
        <w:t xml:space="preserve">      "description": "Item description"</w:t>
      </w:r>
      <w:r w:rsidRPr="008631A7">
        <w:rPr>
          <w:sz w:val="24"/>
          <w:szCs w:val="24"/>
        </w:rPr>
        <w:br/>
        <w:t xml:space="preserve">    }</w:t>
      </w:r>
      <w:r w:rsidRPr="008631A7">
        <w:rPr>
          <w:sz w:val="24"/>
          <w:szCs w:val="24"/>
        </w:rPr>
        <w:br/>
        <w:t xml:space="preserve">    ```</w:t>
      </w:r>
      <w:r w:rsidRPr="008631A7">
        <w:rPr>
          <w:sz w:val="24"/>
          <w:szCs w:val="24"/>
        </w:rPr>
        <w:br/>
        <w:t xml:space="preserve">  - Requires authentication (JWT token).</w:t>
      </w:r>
      <w:r w:rsidRPr="008631A7">
        <w:rPr>
          <w:sz w:val="24"/>
          <w:szCs w:val="24"/>
        </w:rPr>
        <w:br/>
        <w:t>- PUT `/public-items/&lt;</w:t>
      </w:r>
      <w:proofErr w:type="spellStart"/>
      <w:r w:rsidRPr="008631A7">
        <w:rPr>
          <w:sz w:val="24"/>
          <w:szCs w:val="24"/>
        </w:rPr>
        <w:t>item_id</w:t>
      </w:r>
      <w:proofErr w:type="spellEnd"/>
      <w:r w:rsidRPr="008631A7">
        <w:rPr>
          <w:sz w:val="24"/>
          <w:szCs w:val="24"/>
        </w:rPr>
        <w:t>&gt;`</w:t>
      </w:r>
      <w:r w:rsidRPr="008631A7">
        <w:rPr>
          <w:sz w:val="24"/>
          <w:szCs w:val="24"/>
        </w:rPr>
        <w:br/>
        <w:t xml:space="preserve">  - Request Body:</w:t>
      </w:r>
      <w:r w:rsidRPr="008631A7">
        <w:rPr>
          <w:sz w:val="24"/>
          <w:szCs w:val="24"/>
        </w:rPr>
        <w:br/>
        <w:t xml:space="preserve">    ```</w:t>
      </w:r>
      <w:proofErr w:type="spellStart"/>
      <w:r w:rsidRPr="008631A7">
        <w:rPr>
          <w:sz w:val="24"/>
          <w:szCs w:val="24"/>
        </w:rPr>
        <w:t>json</w:t>
      </w:r>
      <w:proofErr w:type="spellEnd"/>
      <w:r w:rsidRPr="008631A7">
        <w:rPr>
          <w:sz w:val="24"/>
          <w:szCs w:val="24"/>
        </w:rPr>
        <w:br/>
        <w:t xml:space="preserve">    {</w:t>
      </w:r>
      <w:r w:rsidRPr="008631A7">
        <w:rPr>
          <w:sz w:val="24"/>
          <w:szCs w:val="24"/>
        </w:rPr>
        <w:br/>
        <w:t xml:space="preserve">      "name": "Updated item name",</w:t>
      </w:r>
      <w:r w:rsidRPr="008631A7">
        <w:rPr>
          <w:sz w:val="24"/>
          <w:szCs w:val="24"/>
        </w:rPr>
        <w:br/>
        <w:t xml:space="preserve">      "description": "Updated item description"</w:t>
      </w:r>
      <w:r w:rsidRPr="008631A7">
        <w:rPr>
          <w:sz w:val="24"/>
          <w:szCs w:val="24"/>
        </w:rPr>
        <w:br/>
        <w:t xml:space="preserve">    }</w:t>
      </w:r>
      <w:r w:rsidRPr="008631A7">
        <w:rPr>
          <w:sz w:val="24"/>
          <w:szCs w:val="24"/>
        </w:rPr>
        <w:br/>
        <w:t xml:space="preserve">    ```</w:t>
      </w:r>
      <w:r w:rsidRPr="008631A7">
        <w:rPr>
          <w:sz w:val="24"/>
          <w:szCs w:val="24"/>
        </w:rPr>
        <w:br/>
        <w:t xml:space="preserve">  - Requires authentication (JWT token).</w:t>
      </w:r>
      <w:r w:rsidRPr="008631A7">
        <w:rPr>
          <w:sz w:val="24"/>
          <w:szCs w:val="24"/>
        </w:rPr>
        <w:br/>
        <w:t>- DELETE `/public-items/&lt;</w:t>
      </w:r>
      <w:proofErr w:type="spellStart"/>
      <w:r w:rsidRPr="008631A7">
        <w:rPr>
          <w:sz w:val="24"/>
          <w:szCs w:val="24"/>
        </w:rPr>
        <w:t>item_id</w:t>
      </w:r>
      <w:proofErr w:type="spellEnd"/>
      <w:r w:rsidRPr="008631A7">
        <w:rPr>
          <w:sz w:val="24"/>
          <w:szCs w:val="24"/>
        </w:rPr>
        <w:t>&gt;`</w:t>
      </w:r>
      <w:r w:rsidRPr="008631A7">
        <w:rPr>
          <w:sz w:val="24"/>
          <w:szCs w:val="24"/>
        </w:rPr>
        <w:br/>
        <w:t xml:space="preserve">  - Requires authentication (JWT token).</w:t>
      </w:r>
    </w:p>
    <w:p w14:paraId="520EACCE" w14:textId="77777777" w:rsidR="00B13CC1" w:rsidRDefault="00B13CC1" w:rsidP="00394EB3"/>
    <w:p w14:paraId="0FCDCC05" w14:textId="77777777" w:rsidR="00B13CC1" w:rsidRDefault="00B13CC1" w:rsidP="00394EB3"/>
    <w:sectPr w:rsidR="00B13C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5951406">
    <w:abstractNumId w:val="8"/>
  </w:num>
  <w:num w:numId="2" w16cid:durableId="732773249">
    <w:abstractNumId w:val="6"/>
  </w:num>
  <w:num w:numId="3" w16cid:durableId="952050615">
    <w:abstractNumId w:val="5"/>
  </w:num>
  <w:num w:numId="4" w16cid:durableId="850795267">
    <w:abstractNumId w:val="4"/>
  </w:num>
  <w:num w:numId="5" w16cid:durableId="1885673678">
    <w:abstractNumId w:val="7"/>
  </w:num>
  <w:num w:numId="6" w16cid:durableId="1230312678">
    <w:abstractNumId w:val="3"/>
  </w:num>
  <w:num w:numId="7" w16cid:durableId="1223979118">
    <w:abstractNumId w:val="2"/>
  </w:num>
  <w:num w:numId="8" w16cid:durableId="1338659083">
    <w:abstractNumId w:val="1"/>
  </w:num>
  <w:num w:numId="9" w16cid:durableId="45167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5F5"/>
    <w:rsid w:val="00326F90"/>
    <w:rsid w:val="00394EB3"/>
    <w:rsid w:val="003A1F78"/>
    <w:rsid w:val="003A5B80"/>
    <w:rsid w:val="008631A7"/>
    <w:rsid w:val="00AA1D8D"/>
    <w:rsid w:val="00B13CC1"/>
    <w:rsid w:val="00B47730"/>
    <w:rsid w:val="00C75C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D268F"/>
  <w14:defaultImageDpi w14:val="300"/>
  <w15:docId w15:val="{0B16DDFD-1F0B-A741-A0AC-10EEA056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Mohammed, Ibad</cp:lastModifiedBy>
  <cp:revision>5</cp:revision>
  <dcterms:created xsi:type="dcterms:W3CDTF">2013-12-23T23:15:00Z</dcterms:created>
  <dcterms:modified xsi:type="dcterms:W3CDTF">2025-03-27T03:21:00Z</dcterms:modified>
  <cp:category/>
</cp:coreProperties>
</file>